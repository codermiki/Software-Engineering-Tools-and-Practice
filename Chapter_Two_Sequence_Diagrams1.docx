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E82853">
      <w:r>
        <w:t>Chapter Two</w:t>
      </w:r>
    </w:p>
    <w:p w14:paraId="5175AC63">
      <w:pPr>
        <w:pStyle w:val="2"/>
      </w:pPr>
      <w:r>
        <w:t>Refined Sequence Diagrams</w:t>
      </w:r>
    </w:p>
    <w:p w14:paraId="09ABB619">
      <w:pPr>
        <w:pStyle w:val="3"/>
      </w:pPr>
      <w:r>
        <w:t>2.2 Components of a High-Level Sequence Diagram</w:t>
      </w:r>
    </w:p>
    <w:p w14:paraId="61875C66">
      <w:r>
        <w:t>A high-level sequence diagram shows how actors interact with the system through a sequence of messages. It supports system analysis by visualizing workflows for specific use cases.</w:t>
      </w:r>
    </w:p>
    <w:p w14:paraId="2678E88D">
      <w:pPr>
        <w:pStyle w:val="4"/>
      </w:pPr>
      <w:r>
        <w:t>Key Components:</w:t>
      </w:r>
    </w:p>
    <w:p w14:paraId="74FF3F6D">
      <w:pPr>
        <w:pStyle w:val="23"/>
      </w:pPr>
      <w:r>
        <w:t>Actors: External users or systems (e.g., User, Admin, Instructor). Represented by stick figures.</w:t>
      </w:r>
    </w:p>
    <w:p w14:paraId="0F989E4C">
      <w:pPr>
        <w:pStyle w:val="23"/>
      </w:pPr>
      <w:r>
        <w:t>Objects/Participants: Internal system elements (e.g., Login Form, Auth Controller, UserDB). Represented by underlined rectangles.</w:t>
      </w:r>
    </w:p>
    <w:p w14:paraId="22F68B20">
      <w:pPr>
        <w:pStyle w:val="23"/>
      </w:pPr>
      <w:r>
        <w:t>Lifelines: Dashed vertical lines under each participant showing their active time in the scenario.</w:t>
      </w:r>
    </w:p>
    <w:p w14:paraId="7A71BAF3">
      <w:pPr>
        <w:pStyle w:val="23"/>
      </w:pPr>
      <w:r>
        <w:t>Messages: Horizontal arrows showing interaction.</w:t>
      </w:r>
      <w:r>
        <w:br w:type="textWrapping"/>
      </w:r>
      <w:r>
        <w:t>* Solid arrows: synchronous messages.</w:t>
      </w:r>
      <w:r>
        <w:br w:type="textWrapping"/>
      </w:r>
      <w:r>
        <w:t>* Open arrows: asynchronous messages.</w:t>
      </w:r>
      <w:r>
        <w:br w:type="textWrapping"/>
      </w:r>
      <w:r>
        <w:t>* Return messages: dotted arrows with open heads.</w:t>
      </w:r>
    </w:p>
    <w:p w14:paraId="1AC252AC">
      <w:pPr>
        <w:pStyle w:val="23"/>
      </w:pPr>
      <w:r>
        <w:t>Activation Bars: Thin vertical rectangles over lifelines to indicate execution.</w:t>
      </w:r>
    </w:p>
    <w:p w14:paraId="7BAC692F">
      <w:pPr>
        <w:pStyle w:val="23"/>
      </w:pPr>
      <w:r>
        <w:t>Combined Fragments (alt, loop): Show conditionals and repetition.</w:t>
      </w:r>
    </w:p>
    <w:p w14:paraId="16BFAF05">
      <w:pPr>
        <w:pStyle w:val="23"/>
      </w:pPr>
      <w:r>
        <w:t>Boundary-Control-Entity Pattern: * Boundary: UI layers (e.g., LoginForm).</w:t>
      </w:r>
      <w:r>
        <w:br w:type="textWrapping"/>
      </w:r>
      <w:r>
        <w:t>* Control: Logic handlers (e.g., AuthController).</w:t>
      </w:r>
      <w:r>
        <w:br w:type="textWrapping"/>
      </w:r>
      <w:r>
        <w:t>* Entity: Data stores (e.g., UserDB).</w:t>
      </w:r>
    </w:p>
    <w:p w14:paraId="30897860">
      <w:pPr>
        <w:pStyle w:val="3"/>
      </w:pPr>
      <w:r>
        <w:t>2.3 Refined Examples from Use Cases</w:t>
      </w:r>
    </w:p>
    <w:p w14:paraId="297CD75A">
      <w:pPr>
        <w:pStyle w:val="4"/>
      </w:pPr>
      <w:r>
        <w:t>UC-1: Login</w:t>
      </w:r>
    </w:p>
    <w:p w14:paraId="531C3BB4">
      <w:r>
        <w:t>Actors: User</w:t>
      </w:r>
    </w:p>
    <w:p w14:paraId="145ACCDE">
      <w:r>
        <w:t>System Components: LoginForm (UI), AuthController, UserDB</w:t>
      </w:r>
    </w:p>
    <w:p w14:paraId="72851442"/>
    <w:p w14:paraId="53D2F5F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3287395"/>
            <wp:effectExtent l="0" t="0" r="0" b="1905"/>
            <wp:docPr id="1" name="Picture 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i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377B">
      <w:r>
        <w:t>1. User → LoginForm: Enter credentials</w:t>
      </w:r>
    </w:p>
    <w:p w14:paraId="3EFC2967">
      <w:r>
        <w:t>2. User → LoginForm: Click "Login"</w:t>
      </w:r>
    </w:p>
    <w:p w14:paraId="6148B8B9">
      <w:r>
        <w:t>3. LoginForm → AuthController: authenticate(username, password)</w:t>
      </w:r>
    </w:p>
    <w:p w14:paraId="4BA0674A">
      <w:r>
        <w:t>4. AuthController → UserDB: fetch user by username</w:t>
      </w:r>
    </w:p>
    <w:p w14:paraId="683F756E">
      <w:r>
        <w:t>5. UserDB → AuthController: return user record</w:t>
      </w:r>
    </w:p>
    <w:p w14:paraId="08C6D2C9">
      <w:r>
        <w:t>6. AuthController: verify password hash</w:t>
      </w:r>
    </w:p>
    <w:p w14:paraId="2772F90B">
      <w:r>
        <w:t>alt Credentials valid:</w:t>
      </w:r>
    </w:p>
    <w:p w14:paraId="07B1848F">
      <w:r>
        <w:t xml:space="preserve"> AuthController → LoginForm: login successful</w:t>
      </w:r>
    </w:p>
    <w:p w14:paraId="0AFFC19C">
      <w:r>
        <w:t xml:space="preserve"> LoginForm → User: show dashboard</w:t>
      </w:r>
    </w:p>
    <w:p w14:paraId="66483318">
      <w:r>
        <w:t>else Credentials invalid:</w:t>
      </w:r>
    </w:p>
    <w:p w14:paraId="79464AF0">
      <w:r>
        <w:t xml:space="preserve"> AuthController → LoginForm: login failed</w:t>
      </w:r>
    </w:p>
    <w:p w14:paraId="13E57F1A">
      <w:r>
        <w:t xml:space="preserve"> LoginForm → User: display error</w:t>
      </w:r>
    </w:p>
    <w:p w14:paraId="6264E0CC">
      <w:pPr>
        <w:pStyle w:val="4"/>
      </w:pPr>
      <w:r>
        <w:t>UC-2: Create Exam</w:t>
      </w:r>
    </w:p>
    <w:p w14:paraId="122F65EF">
      <w:r>
        <w:t>Actors: Instructor</w:t>
      </w:r>
    </w:p>
    <w:p w14:paraId="3A5472F3">
      <w:r>
        <w:t>System Components: CreateExamPage (UI), ExamController, ExamDB</w:t>
      </w:r>
    </w:p>
    <w:p w14:paraId="2A5BE16C"/>
    <w:p w14:paraId="44E36B0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4495" cy="3140710"/>
            <wp:effectExtent l="0" t="0" r="1905" b="8890"/>
            <wp:docPr id="2" name="Picture 2" descr="create ex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reate ex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F536">
      <w:r>
        <w:t>1. Instructor → CreateExamPage: Select course</w:t>
      </w:r>
    </w:p>
    <w:p w14:paraId="40037D85">
      <w:r>
        <w:t>2. CreateExamPage → ExamController: openCreateExamForm(courseID)</w:t>
      </w:r>
    </w:p>
    <w:p w14:paraId="13DE6318">
      <w:r>
        <w:t>3. ExamController → ExamDB: (optional) fetch course info</w:t>
      </w:r>
    </w:p>
    <w:p w14:paraId="53882863">
      <w:r>
        <w:t>4. ExamDB → ExamController: return course data</w:t>
      </w:r>
    </w:p>
    <w:p w14:paraId="32F9AB2E">
      <w:r>
        <w:t>5. ExamController → CreateExamPage: display creation form</w:t>
      </w:r>
    </w:p>
    <w:p w14:paraId="45C01ECB">
      <w:r>
        <w:t>6. Instructor → CreateExamPage: input exam details</w:t>
      </w:r>
    </w:p>
    <w:p w14:paraId="0D437464">
      <w:r>
        <w:t>7. CreateExamPage → ExamController: createExam(details)</w:t>
      </w:r>
    </w:p>
    <w:p w14:paraId="012CEF3F">
      <w:r>
        <w:t>8. ExamController → ExamDB: insert exam record</w:t>
      </w:r>
    </w:p>
    <w:p w14:paraId="1DC94E2B">
      <w:r>
        <w:t>9. ExamDB → ExamController: save confirmation</w:t>
      </w:r>
    </w:p>
    <w:p w14:paraId="02857321">
      <w:r>
        <w:t>alt Save Successful:</w:t>
      </w:r>
    </w:p>
    <w:p w14:paraId="5E73EB18">
      <w:r>
        <w:t xml:space="preserve"> ExamController → CreateExamPage: "Exam created successfully"</w:t>
      </w:r>
    </w:p>
    <w:p w14:paraId="5D782243">
      <w:r>
        <w:t>else Save Failed:</w:t>
      </w:r>
    </w:p>
    <w:p w14:paraId="52BE8C3D">
      <w:r>
        <w:t xml:space="preserve"> ExamController → CreateExamPage: "Failed to save exam"</w:t>
      </w:r>
    </w:p>
    <w:p w14:paraId="45A9875F">
      <w:pPr>
        <w:pStyle w:val="4"/>
      </w:pPr>
      <w:r>
        <w:t>UC-3: View Exam Schedule</w:t>
      </w:r>
    </w:p>
    <w:p w14:paraId="012CE99C">
      <w:r>
        <w:t>Actors: Student</w:t>
      </w:r>
    </w:p>
    <w:p w14:paraId="262438CF">
      <w:r>
        <w:t>System Components: ExamSchedulePage (UI), ExamController, ExamDB</w:t>
      </w:r>
    </w:p>
    <w:p w14:paraId="2995133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8145" cy="2402205"/>
            <wp:effectExtent l="0" t="0" r="8255" b="10795"/>
            <wp:docPr id="3" name="Picture 3" descr="view exam Sche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view exam Schedu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FBC3">
      <w:r>
        <w:t>1. Student → ExamSchedulePage: navigate to schedule</w:t>
      </w:r>
    </w:p>
    <w:p w14:paraId="57A4EDCD">
      <w:r>
        <w:t>2. ExamSchedulePage → ExamController: getExamSchedule(studentID)</w:t>
      </w:r>
    </w:p>
    <w:p w14:paraId="07237AFD">
      <w:r>
        <w:t>3. ExamController → ExamDB: retrieve exams</w:t>
      </w:r>
    </w:p>
    <w:p w14:paraId="7584D7C2">
      <w:r>
        <w:t>4. ExamDB → ExamController: return exam list (possibly empty)</w:t>
      </w:r>
    </w:p>
    <w:p w14:paraId="7C63EF57">
      <w:r>
        <w:t>alt Exams Found:</w:t>
      </w:r>
    </w:p>
    <w:p w14:paraId="15682630">
      <w:r>
        <w:t xml:space="preserve"> ExamController → ExamSchedulePage: display upcoming exams</w:t>
      </w:r>
    </w:p>
    <w:p w14:paraId="29B15A68">
      <w:r>
        <w:t>else No Exams:</w:t>
      </w:r>
    </w:p>
    <w:p w14:paraId="0CF81355">
      <w:r>
        <w:t>ExamController → ExamSchedulePage: display "No upcoming exams scheduled"</w:t>
      </w:r>
    </w:p>
    <w:p w14:paraId="36DB3AA5">
      <w:pPr>
        <w:pStyle w:val="4"/>
      </w:pPr>
      <w:r>
        <w:t>UC-5: Assign Instructors</w:t>
      </w:r>
    </w:p>
    <w:p w14:paraId="2EE6581B">
      <w:r>
        <w:t>Actors: Admin</w:t>
      </w:r>
    </w:p>
    <w:p w14:paraId="2EBA78A7">
      <w:r>
        <w:t>System Components:AssignInstructorPage (UI), AssignmentController, CourseInstructorDB</w:t>
      </w:r>
    </w:p>
    <w:p w14:paraId="53D499A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225" cy="3952240"/>
            <wp:effectExtent l="0" t="0" r="3175" b="10160"/>
            <wp:docPr id="4" name="Picture 4" descr="in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ns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CD43">
      <w:r>
        <w:t>1. Admin → AssignInstructorPage: Select "Assign Instructor"</w:t>
      </w:r>
    </w:p>
    <w:p w14:paraId="30FA7ED1">
      <w:r>
        <w:t>2. AssignInstructorPage → AssignmentController: request lists</w:t>
      </w:r>
    </w:p>
    <w:p w14:paraId="663973CD">
      <w:r>
        <w:t>3. AssignmentController → CourseInstructorDB: query data</w:t>
      </w:r>
    </w:p>
    <w:p w14:paraId="7CAFA506">
      <w:r>
        <w:t>4. CourseInstructorDB → AssignmentController: return lists</w:t>
      </w:r>
    </w:p>
    <w:p w14:paraId="579A09C2">
      <w:r>
        <w:t>5. AssignmentController → AssignInstructorPage: show options</w:t>
      </w:r>
    </w:p>
    <w:p w14:paraId="30977FDE">
      <w:r>
        <w:t>6. Admin → AssignInstructorPage: select course &amp; instructor</w:t>
      </w:r>
    </w:p>
    <w:p w14:paraId="2BE67EAE">
      <w:r>
        <w:t>7. AssignInstructorPage → AssignmentController: submit assignment</w:t>
      </w:r>
    </w:p>
    <w:p w14:paraId="31AADA4D">
      <w:r>
        <w:t>8. AssignmentController → CourseInstructorDB: save assignment</w:t>
      </w:r>
    </w:p>
    <w:p w14:paraId="3F608B94">
      <w:r>
        <w:t>alt Success:</w:t>
      </w:r>
    </w:p>
    <w:p w14:paraId="17A5A555">
      <w:r>
        <w:t xml:space="preserve"> AssignmentController → Admin: confirmation message</w:t>
      </w:r>
    </w:p>
    <w:p w14:paraId="56688D19">
      <w:r>
        <w:t>else Failure:</w:t>
      </w:r>
    </w:p>
    <w:p w14:paraId="53FB2164">
      <w:r>
        <w:t xml:space="preserve"> AssignmentController → Admin: show error</w:t>
      </w:r>
    </w:p>
    <w:p w14:paraId="76083E62">
      <w:pPr>
        <w:pStyle w:val="4"/>
      </w:pPr>
      <w:r>
        <w:t>UC-22: Take Exam</w:t>
      </w:r>
    </w:p>
    <w:p w14:paraId="22EA00EB">
      <w:r>
        <w:t>Actors: Student</w:t>
      </w:r>
    </w:p>
    <w:p w14:paraId="059394E7">
      <w:r>
        <w:t>System Components:</w:t>
      </w:r>
      <w:r>
        <w:rPr>
          <w:rFonts w:hint="default"/>
          <w:lang w:val="en-US"/>
        </w:rPr>
        <w:t xml:space="preserve"> </w:t>
      </w:r>
      <w:r>
        <w:t>ExamListPage (UI), ExamController, QuestionPage (UI), ExamDB, ResponseDB</w:t>
      </w:r>
    </w:p>
    <w:p w14:paraId="2426D1C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2590" cy="3374390"/>
            <wp:effectExtent l="0" t="0" r="3810" b="3810"/>
            <wp:docPr id="5" name="Picture 5" descr="take available ex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ke available exam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ACCB">
      <w:r>
        <w:t>1. Student → ExamListPage: navigate to available exams</w:t>
      </w:r>
    </w:p>
    <w:p w14:paraId="16A0679E">
      <w:r>
        <w:t>2. ExamListPage → ExamController: getAvailableExams(studentID)</w:t>
      </w:r>
    </w:p>
    <w:p w14:paraId="4CD61079">
      <w:r>
        <w:t>3. ExamController → ExamDB: query exams</w:t>
      </w:r>
    </w:p>
    <w:p w14:paraId="7F0421AC">
      <w:r>
        <w:t>4. ExamDB → ExamController: return list</w:t>
      </w:r>
    </w:p>
    <w:p w14:paraId="2F1BD9E2">
      <w:r>
        <w:t>5. ExamController → ExamListPage: display options</w:t>
      </w:r>
    </w:p>
    <w:p w14:paraId="01055162">
      <w:r>
        <w:t>6. Student → ExamListPage: select and start exam</w:t>
      </w:r>
    </w:p>
    <w:p w14:paraId="05F8B4AD">
      <w:r>
        <w:t>7. ExamListPage → ExamController: startExam(examID, studentID)</w:t>
      </w:r>
    </w:p>
    <w:p w14:paraId="60167034">
      <w:r>
        <w:t>8. ExamController → ExamDB: retrieve questions</w:t>
      </w:r>
    </w:p>
    <w:p w14:paraId="06C2CAD8">
      <w:r>
        <w:t>9. ExamDB → ExamController: return questions</w:t>
      </w:r>
    </w:p>
    <w:p w14:paraId="327722AE">
      <w:r>
        <w:t>10. ExamController → QuestionPage: display first question</w:t>
      </w:r>
    </w:p>
    <w:p w14:paraId="7E9EB6FD">
      <w:r>
        <w:t>[loop for each question]</w:t>
      </w:r>
    </w:p>
    <w:p w14:paraId="0CDA910E">
      <w:r>
        <w:t xml:space="preserve"> Student → QuestionPage: submitAnswer(questionID, answer)</w:t>
      </w:r>
    </w:p>
    <w:p w14:paraId="49F6A15E">
      <w:r>
        <w:t xml:space="preserve"> QuestionPage → ExamController: recordAnswer</w:t>
      </w:r>
    </w:p>
    <w:p w14:paraId="145D668B">
      <w:r>
        <w:t xml:space="preserve"> ExamController → ResponseDB: save answer</w:t>
      </w:r>
    </w:p>
    <w:p w14:paraId="1CAE7C20">
      <w:r>
        <w:t xml:space="preserve"> ResponseDB → ExamController: confirmation</w:t>
      </w:r>
    </w:p>
    <w:p w14:paraId="329185FD">
      <w:r>
        <w:t xml:space="preserve"> ExamController → QuestionPage: display next question</w:t>
      </w:r>
    </w:p>
    <w:p w14:paraId="0AABB0BC">
      <w:r>
        <w:t>11. Student → QuestionPage: submit exam (or timeout)</w:t>
      </w:r>
    </w:p>
    <w:p w14:paraId="11A82CD5">
      <w:r>
        <w:t>12. QuestionPage → ExamController: submitExam(examID, studentID)</w:t>
      </w:r>
    </w:p>
    <w:p w14:paraId="1E372474">
      <w:r>
        <w:t>13. ExamController → ExamDB: finalize exam (status, score)</w:t>
      </w:r>
    </w:p>
    <w:p w14:paraId="38931321">
      <w:r>
        <w:t>14. ExamDB → ExamController: return result</w:t>
      </w:r>
    </w:p>
    <w:p w14:paraId="3752158C">
      <w:r>
        <w:t>alt Success:</w:t>
      </w:r>
    </w:p>
    <w:p w14:paraId="36B8E44A">
      <w:r>
        <w:t xml:space="preserve"> ExamController → QuestionPage: "Exam submitted"</w:t>
      </w:r>
    </w:p>
    <w:p w14:paraId="78303D01">
      <w:r>
        <w:t>else Technical Issue:</w:t>
      </w:r>
      <w:bookmarkStart w:id="0" w:name="_GoBack"/>
      <w:bookmarkEnd w:id="0"/>
    </w:p>
    <w:p w14:paraId="7284D5F3">
      <w:r>
        <w:t xml:space="preserve"> ExamController → QuestionPage: "Try again later"</w:t>
      </w:r>
    </w:p>
    <w:p w14:paraId="77C54BDF">
      <w:pPr>
        <w:rPr>
          <w:color w:val="0000FF"/>
        </w:rPr>
      </w:pPr>
      <w:r>
        <w:rPr>
          <w:b/>
          <w:color w:val="0000FF"/>
        </w:rPr>
        <w:t>2.4 Tools and Steps to Draw High Level Sequence Diagram</w:t>
      </w:r>
    </w:p>
    <w:p w14:paraId="73B5A7CE">
      <w:pPr>
        <w:pStyle w:val="23"/>
      </w:pPr>
      <w:r>
        <w:t>Tool Used: Visual Paradigm</w:t>
      </w:r>
    </w:p>
    <w:p w14:paraId="53A6F119">
      <w:pPr>
        <w:pStyle w:val="29"/>
        <w:numPr>
          <w:ilvl w:val="0"/>
          <w:numId w:val="7"/>
        </w:numPr>
        <w:ind w:left="425" w:leftChars="0" w:hanging="425" w:firstLineChars="0"/>
      </w:pPr>
      <w:r>
        <w:t>Open Visual Paradigm and create or open your project.</w:t>
      </w:r>
    </w:p>
    <w:p w14:paraId="467AACBE">
      <w:pPr>
        <w:pStyle w:val="29"/>
        <w:numPr>
          <w:ilvl w:val="0"/>
          <w:numId w:val="7"/>
        </w:numPr>
        <w:ind w:left="425" w:leftChars="0" w:hanging="425" w:firstLineChars="0"/>
      </w:pPr>
      <w:r>
        <w:t>Go to Diagram Navigator → Right-click Diagrams → New → UML → Sequence Diagram.</w:t>
      </w:r>
    </w:p>
    <w:p w14:paraId="58ED7E30">
      <w:pPr>
        <w:pStyle w:val="29"/>
        <w:numPr>
          <w:ilvl w:val="0"/>
          <w:numId w:val="7"/>
        </w:numPr>
        <w:ind w:left="425" w:leftChars="0" w:hanging="425" w:firstLineChars="0"/>
      </w:pPr>
      <w:r>
        <w:t>Name the diagram (e.g., 'Login Flow', 'Create Exam').</w:t>
      </w:r>
    </w:p>
    <w:p w14:paraId="12E34BD1">
      <w:pPr>
        <w:pStyle w:val="29"/>
        <w:numPr>
          <w:ilvl w:val="0"/>
          <w:numId w:val="7"/>
        </w:numPr>
        <w:ind w:left="425" w:leftChars="0" w:hanging="425" w:firstLineChars="0"/>
      </w:pPr>
      <w:r>
        <w:t>Drag 'Actor' from the toolbar to represent external users (e.g., Student, Instructor).</w:t>
      </w:r>
    </w:p>
    <w:p w14:paraId="46C4E6A6">
      <w:pPr>
        <w:pStyle w:val="29"/>
        <w:numPr>
          <w:ilvl w:val="0"/>
          <w:numId w:val="7"/>
        </w:numPr>
        <w:ind w:left="425" w:leftChars="0" w:hanging="425" w:firstLineChars="0"/>
      </w:pPr>
      <w:r>
        <w:t>Drag 'Lifeline' for each system component (e.g., UI Page, Controller, DB).</w:t>
      </w:r>
    </w:p>
    <w:p w14:paraId="106DB794">
      <w:pPr>
        <w:pStyle w:val="29"/>
        <w:numPr>
          <w:ilvl w:val="0"/>
          <w:numId w:val="7"/>
        </w:numPr>
        <w:ind w:left="425" w:leftChars="0" w:hanging="425" w:firstLineChars="0"/>
      </w:pPr>
      <w:r>
        <w:t>Use solid arrows for synchronous messages and dashed arrows for return messages.</w:t>
      </w:r>
    </w:p>
    <w:p w14:paraId="28862C08">
      <w:pPr>
        <w:pStyle w:val="29"/>
        <w:numPr>
          <w:ilvl w:val="0"/>
          <w:numId w:val="7"/>
        </w:numPr>
        <w:ind w:left="425" w:leftChars="0" w:hanging="425" w:firstLineChars="0"/>
      </w:pPr>
      <w:r>
        <w:t>Insert 'Activation Bars' on lifelines to show active operations.</w:t>
      </w:r>
    </w:p>
    <w:p w14:paraId="0358F0B3">
      <w:pPr>
        <w:pStyle w:val="29"/>
        <w:numPr>
          <w:ilvl w:val="0"/>
          <w:numId w:val="7"/>
        </w:numPr>
        <w:ind w:left="425" w:leftChars="0" w:hanging="425" w:firstLineChars="0"/>
      </w:pPr>
      <w:r>
        <w:t>Use 'Combined Fragments' (alt/loop) to represent conditions and loops.</w:t>
      </w:r>
    </w:p>
    <w:p w14:paraId="64447B71">
      <w:pPr>
        <w:pStyle w:val="29"/>
        <w:numPr>
          <w:ilvl w:val="0"/>
          <w:numId w:val="7"/>
        </w:numPr>
        <w:ind w:left="425" w:leftChars="0" w:hanging="425" w:firstLineChars="0"/>
      </w:pPr>
      <w:r>
        <w:t>Align and format the layout for clarity.</w:t>
      </w:r>
    </w:p>
    <w:p w14:paraId="1267B71C">
      <w:pPr>
        <w:pStyle w:val="29"/>
        <w:numPr>
          <w:ilvl w:val="0"/>
          <w:numId w:val="7"/>
        </w:numPr>
        <w:ind w:left="425" w:leftChars="0" w:hanging="425" w:firstLineChars="0"/>
      </w:pPr>
      <w:r>
        <w:t>Export the diagram as PNG/JPG to embed in documentation.</w:t>
      </w:r>
    </w:p>
    <w:p w14:paraId="55E948B1">
      <w:pPr>
        <w:rPr>
          <w:b/>
        </w:rPr>
      </w:pPr>
    </w:p>
    <w:p w14:paraId="7C4C5CEC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4ABF28E0"/>
    <w:multiLevelType w:val="singleLevel"/>
    <w:tmpl w:val="4ABF28E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1F5A"/>
    <w:rsid w:val="00AA1D8D"/>
    <w:rsid w:val="00B47730"/>
    <w:rsid w:val="00CB0664"/>
    <w:rsid w:val="00FC693F"/>
    <w:rsid w:val="04A24E62"/>
    <w:rsid w:val="27A877A0"/>
    <w:rsid w:val="27EA6512"/>
    <w:rsid w:val="2A8F0280"/>
    <w:rsid w:val="639221EC"/>
    <w:rsid w:val="6A02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lenovo</cp:lastModifiedBy>
  <dcterms:modified xsi:type="dcterms:W3CDTF">2025-05-09T07:49:09Z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1033-12.2.0.21172</vt:lpwstr>
  </property>
  <property fmtid="{D5CDD505-2E9C-101B-9397-08002B2CF9AE}" pid="3" name="ICV">
    <vt:lpwstr>24402E2A7279445CA91372520022FDAF_13</vt:lpwstr>
  </property>
</Properties>
</file>